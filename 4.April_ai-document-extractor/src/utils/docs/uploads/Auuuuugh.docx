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>
      <w:r>
        <w:t>[05/10/2024 20:51] Hasan Akhtar: What's going on lol</w:t>
      </w:r>
    </w:p>
    <w:p>
      <w:r>
        <w:t>[05/10/2024 20:53] Adam Shabbir: 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GH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