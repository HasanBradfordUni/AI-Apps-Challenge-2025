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Why Python is My Programming Language of Choice: A Journey from Simplicity to Versatility</w:t>
      </w:r>
    </w:p>
    <w:p>
      <w:r>
        <w:t>No matter what new language I pick up, Python always feels like home.</w:t>
      </w:r>
    </w:p>
    <w:p/>
    <w:p>
      <w:r>
        <w:t xml:space="preserve"> PythonProgrammer</w:t>
      </w:r>
    </w:p>
    <w:p>
      <w:r>
        <w:t>7 min read, Sep 8, 2024</w:t>
      </w:r>
    </w:p>
    <w:p/>
    <w:p/>
    <w:p>
      <w:r>
        <w:t>A Python Programming background taken from edureka!</w:t>
      </w:r>
    </w:p>
    <w:p/>
    <w:p>
      <w:r>
        <w:t>Introduction:</w:t>
      </w:r>
    </w:p>
    <w:p>
      <w:r>
        <w:t>As a computer science student, I’ve had the chance to work with a range of programming languages, from Java to JavaScript. But no matter what new language I pick up, Python always feels like home. Its simplicity, readability, and flexibility make it not just my favorite language, but also one I feel can empower both beginners and experienced programmers alike. Also, the fact that it is the go-to language for machine learning and AI modelling alike makes it especially useful these days.</w:t>
      </w:r>
    </w:p>
    <w:p/>
    <w:p>
      <w:r>
        <w:t>Python’s Speed in Data Processing</w:t>
      </w:r>
    </w:p>
    <w:p>
      <w:r>
        <w:t>While Python may not be the fastest programming language compared to compiled languages like C or Java, it remains highly efficient and well-suited for data processing tasks. The performance gap between Python and these lower-level languages often sparks debate, but Python’s strengths lie in its simplicity, versatility, and vast ecosystem of libraries. For instance, libraries such as NumPy, pandas, and Dask significantly optimize Python’s ability to handle complex computations and massive datasets, often making raw speed less of a concern. These libraries, designed with performance in mind, leverage lower-level languages under the hood, allowing Python to manage large-scale data manipulation with remarkable ease.</w:t>
      </w:r>
    </w:p>
    <w:p>
      <w:r>
        <w:t>In practice, the bottlenecks one might associate with Python’s speed rarely become an issue in data-intensive projects, especially when you consider its ease of use and rapid development cycles. For many tasks, such as data analysis, machine learning, or even web scraping, Python’s speed is more than sufficient. In fact, I’ve found that for my personal projects, the language’s focus on readability and flexibility often results in faster development and iteration, making up for any potential performance lags. Whether I’m running statistical analysis, training machine learning models, or simply cleaning and transforming data, Python’s ecosystem provides all the tools necessary to efficiently complete the task at hand. Its ability to integrate with other languages, coupled with the growing trend of hardware acceleration, means that Python continues to dominate the data science landscape despite its perceived slowness.</w:t>
      </w:r>
    </w:p>
    <w:p/>
    <w:p>
      <w:r>
        <w:t>The Familiarity Factor</w:t>
      </w:r>
    </w:p>
    <w:p>
      <w:r>
        <w:t>I first encountered Python during my GCSEs, and that initial introduction laid the foundation for my continued use of the language throughout my A-levels. What started as simple programming exercises quickly evolved into a deeper exploration of Python’s capabilities, giving me a strong grasp of its syntax, logic, and broad applicability. This early exposure allowed me to gain confidence with the language, and over time, Python became much more than just a school subject — it became a tool that I could intuitively rely on for solving problems and creating projects. The more I used it, the more I appreciated its clean syntax and simplicity, qualities that made learning programming feel far less daunting than it could have been with more complex languages.</w:t>
      </w:r>
    </w:p>
    <w:p>
      <w:r>
        <w:t>Compared to other languages I’ve encountered, such as Java or JavaScript, which I began using more frequently during university, Python has always felt like second nature to me. Java, with its verbose syntax and rigid structure, often requires more effort to write and debug, while JavaScript, though powerful for web development, can sometimes feel less intuitive due to its quirks and looser typing system. Python, on the other hand, strikes a perfect balance — its syntax reads almost like plain English, making it easy to pick up and even easier to write clean, maintainable code. Whether I’m scripting something simple or tackling more complex projects, Python’s versatility ensures it remains my go-to language.</w:t>
      </w:r>
    </w:p>
    <w:p>
      <w:r>
        <w:t>This comfort with Python has extended beyond academic projects, helping me tackle a wide range of personal and professional challenges. From automating repetitive tasks to exploring data science and even dabbling in web development with frameworks like Django or Flask, Python has continually proven itself as a versatile and powerful tool. Looking back, I realize that my early exposure to Python gave me an edge not just in understanding programming but in cultivating a mindset of problem-solving that has stayed with me through every language I’ve learned since.</w:t>
      </w:r>
    </w:p>
    <w:p/>
    <w:p>
      <w:r>
        <w:t>Python’s Clean Syntax vs. Other Languages</w:t>
      </w:r>
    </w:p>
    <w:p>
      <w:r>
        <w:t>One of the biggest reasons I gravitate toward Python is its clean, readable syntax, which feels refreshingly simple compared to many other programming languages. Instead of relying on cluttered symbols like curly braces and semicolons, Python uses colons and indentation to structure code. This approach not only reduces visual noise but also encourages writing code that is more organized and easy to follow. For someone who values clarity and simplicity, this makes Python a joy to work with. Unlike languages such as Java or JavaScript, where it’s easy to get lost in a sea of brackets and syntactic complexity, Python’s minimalism helps to focus on solving the problem at hand rather than worrying about formatting details.</w:t>
      </w:r>
    </w:p>
    <w:p>
      <w:r>
        <w:t>This aspect of Python isn’t just appealing for beginners — though it certainly makes programming far less intimidating for those starting out — but also for experienced developers who appreciate the beauty of writing clear, concise code. In many ways, Python feels like writing pseudocode: the logic is often immediately apparent just by glancing at the script. This natural readability allows me to understand my own code weeks or months later, as well as easily collaborate with others, since Python’s design tends to favor simplicity and directness. In larger, more complex projects, where code can quickly become dense and overwhelming, this feature becomes invaluable.</w:t>
      </w:r>
    </w:p>
    <w:p>
      <w:r>
        <w:t>For me, Python’s syntax embodies the philosophy of “less is more,” and this resonates deeply with my preference for straightforward, efficient coding. I believe that code should not just be functional, but also human-readable, making Python an ideal language that bridges the gap between logic and readability.</w:t>
      </w:r>
    </w:p>
    <w:p>
      <w:r>
        <w:t>Python’s Simplicity and Readability</w:t>
      </w:r>
    </w:p>
    <w:p>
      <w:r>
        <w:t>Python’s simplicity and readability are what make it such a powerful tool for aspiring programmers. Its intuitive syntax allows you to focus on problem-solving rather than the intricacies of the language itself. For anyone just starting out, Python serves as the perfect stepping stone into the world of programming, and it is especially useful for teaching others the nature of programming language and as an introduction to programming for beginners. I myself started a Python Tutorials YouTube channel in February this year, where I don’t just upload tutorials for beginners but also showcase some of my personal projects, do more advanced tutorials, and also produce informative videos such as a Tips and Tricks video for the python module/library known as Tkinter.</w:t>
      </w:r>
    </w:p>
    <w:p/>
    <w:p>
      <w:r>
        <w:t>Discovering Pygame and Tkinter</w:t>
      </w:r>
    </w:p>
    <w:p>
      <w:r>
        <w:t>One of the first libraries I explored when I was starting out was Pygame, and it completely opened up a world of possibilities for game development. Pygame is one of those libraries that feels like a natural extension of Python’s simplicity, and I quickly found myself immersed in its rich documentation and wide range of features. From handling graphics and animations to processing user input and sound effects, Pygame provides all the essential tools needed to create interactive games without overwhelming the developer with complexity. What’s more, it’s incredibly beginner-friendly, which made it perfect for my early experiments in game development. The fact that I could go from basic concepts to playable prototypes so quickly fueled my passion for programming and deepened my understanding of Python’s versatility.</w:t>
      </w:r>
    </w:p>
    <w:p>
      <w:r>
        <w:t>As I progressed, another library that became a staple for me was Tkinter, which I often use for building graphical user interfaces (GUIs). While there are more advanced frameworks available, such as PyQt or Kivy, I’ve always appreciated Tkinter for its simplicity and ease of use. It may not have the bells and whistles of some of the more modern alternatives, but its straightforward approach to creating windows, buttons, and user inputs makes it accessible, even for someone without a background in interface design. In addition, Tkinter comes bundled with Python, meaning I didn’t have to go through complex installations or setups to start using it, which was a big plus early on.</w:t>
      </w:r>
    </w:p>
    <w:p>
      <w:r>
        <w:t>The combination of simplicity and the wealth of resources available online has made Tkinter my go-to when I need to create quick and functional interfaces for my projects. Whether it’s building simple forms, dashboards, or small interactive tools, Tkinter provides everything I need to get the job done. And, when I inevitably run into challenges, I’ve always been able to rely on the vast community support and documentation to guide me through the tricky parts. Over time, I’ve grown comfortable enough with both Pygame and Tkinter to experiment beyond the basics, pushing the boundaries of what I initially thought was possible, all while continuing to appreciate the foundational simplicity that these libraries offer.</w:t>
      </w:r>
    </w:p>
    <w:p/>
    <w:p>
      <w:r>
        <w:t>Python Projects and Exploration of Other Languages</w:t>
      </w:r>
    </w:p>
    <w:p>
      <w:r>
        <w:t>Over the years, I’ve worked on several Python projects, from building a GUI calculator with Tkinter to creating games like Snake and even a chess spin-off called ‘Chest Chess.’ These projects allowed me to explore Python’s versatility firsthand. I have also been using other frameworks/libraries within python recently as well. Recently, I’ve been branching out to other languages — such as developing a Flappy Bird-style game called Flying Football in Java and a YouTube playlist enhancer in JavaScript to act as a Browser extension — to diversify my programming skills, though I always plan to return to Python.</w:t>
      </w:r>
    </w:p>
    <w:p/>
    <w:p>
      <w:r>
        <w:t>Conclusion: Python’s Continued Relevance</w:t>
      </w:r>
    </w:p>
    <w:p>
      <w:r>
        <w:t>While I continue to expand my programming knowledge by working with other languages like Java and JavaScript, Python remains my language of choice. Its simplicity, readability, and the sheer number of libraries available make it not just a great language for beginners but also an incredibly powerful tool for seasoned developers.</w:t>
      </w:r>
    </w:p>
    <w:p>
      <w:r>
        <w:t>Be sure to share your experiences with Python or other programming languages, in the comments section.</w:t>
      </w:r>
    </w:p>
    <w:p/>
    <w:p>
      <w:r>
        <w:t>Relevant Links</w:t>
      </w:r>
    </w:p>
    <w:p/>
    <w:p>
      <w:r>
        <w:t>Python Tutorials Website</w:t>
      </w:r>
    </w:p>
    <w:p>
      <w:r>
        <w:t>Link to Portfolio Page</w:t>
      </w:r>
    </w:p>
    <w:p>
      <w:r>
        <w:t>Python Youtube Channel</w:t>
      </w:r>
    </w:p>
    <w:p>
      <w:r>
        <w:t>Python Programmer Instagram</w:t>
      </w:r>
    </w:p>
    <w:p>
      <w:r>
        <w:t>Python Programmer X account (Twitter)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