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>In power apps, how can I reset or clear the contents of textbox inputs that are part of a custom component?</w:t>
      </w:r>
    </w:p>
    <w:p>
      <w:r>
        <w:t>Copilot</w:t>
      </w:r>
    </w:p>
    <w:p>
      <w:r>
        <w:t>Certainly! In Power Apps, you can reset or clear the contents of textbox inputs using a couple of methods:</w:t>
      </w:r>
    </w:p>
    <w:p>
      <w:r>
        <w:t>Reset Property Method:</w:t>
      </w:r>
    </w:p>
    <w:p>
      <w:r>
        <w:t>Each data entry control has a "Default" property that defines its initial value.</w:t>
      </w:r>
    </w:p>
    <w:p>
      <w:r>
        <w:t>To reset a control back to its default value, set its "Reset" property to true.</w:t>
      </w:r>
    </w:p>
    <w:p>
      <w:r>
        <w:t>You can create a button that sets the "Reset" property to true and then immediately back to false.</w:t>
      </w:r>
    </w:p>
    <w:p>
      <w:r>
        <w:t>Example formula for a button's OnSelect property:</w:t>
      </w:r>
    </w:p>
    <w:p>
      <w:r>
        <w:t>UpdateContext({locResetControls: true});</w:t>
      </w:r>
    </w:p>
    <w:p>
      <w:r>
        <w:t>UpdateContext({locResetControls: false})</w:t>
      </w:r>
    </w:p>
    <w:p>
      <w:r>
        <w:t>Specify the controls you want to reset by setting their "Reset" property to the variable (locResetControls in this case).</w:t>
      </w:r>
    </w:p>
    <w:p>
      <w:r>
        <w:t>Reset Function:</w:t>
      </w:r>
    </w:p>
    <w:p>
      <w:r>
        <w:t>Microsoft introduced the Reset function, which resets a control's value to its default value.</w:t>
      </w:r>
    </w:p>
    <w:p>
      <w:r>
        <w:t>Use this function in a button or control within the form.</w:t>
      </w:r>
    </w:p>
    <w:p>
      <w:r>
        <w:t>Example formula to reset a text input control named txtDescription:</w:t>
      </w:r>
    </w:p>
    <w:p>
      <w:r>
        <w:t>Reset(txtDescription)</w:t>
      </w:r>
    </w:p>
    <w:p>
      <w:r>
        <w:t>Remember to adapt these methods based on your specific scenario! 😊</w:t>
      </w:r>
    </w:p>
    <w:p>
      <w:r>
        <w:t>For further reading, you can explore the official documentation on the Reset function. If you have any more questions, feel free to ask! 🚀</w:t>
      </w:r>
    </w:p>
    <w:p>
      <w:r>
        <w:t>Learn more: 1. www.youtube.com 2. www.youtube.com 3. www.youtube.com 4. powerappsguide.com                      5. learn.microsoft.com 6. platformsofpower.net 7. www.flowjoe.io 8. docs.microsoft.com</w:t>
      </w:r>
    </w:p>
    <w:p>
      <w:r>
        <w:t>You</w:t>
      </w:r>
    </w:p>
    <w:p>
      <w:r>
        <w:t>I can't use the Reset property as it has been deprecated, I can only set the value and use custom varaibles within the component, how can I clear teh contents?</w:t>
      </w:r>
    </w:p>
    <w:p>
      <w:r>
        <w:t>Copilot</w:t>
      </w:r>
    </w:p>
    <w:p>
      <w:r>
        <w:t>Got it! If you're unable to use the deprecated "Reset" property, you can still clear the contents of a textbox input by setting its value to an empty string. Here's how you can do it:</w:t>
      </w:r>
    </w:p>
    <w:p>
      <w:r>
        <w:t>Using a Button:</w:t>
      </w:r>
    </w:p>
    <w:p>
      <w:r>
        <w:t>Create a button (e.g., named "Clear") that triggers the clearing action.</w:t>
      </w:r>
    </w:p>
    <w:p>
      <w:r>
        <w:t>In the button's OnSelect property, set the value of the textbox to an empty string:</w:t>
      </w:r>
    </w:p>
    <w:p>
      <w:r>
        <w:t>UpdateContext({ locTextboxValue: "" })</w:t>
      </w:r>
    </w:p>
    <w:p>
      <w:r>
        <w:t>Replace locTextboxValue with the actual variable name you're using for the textbox value.</w:t>
      </w:r>
    </w:p>
    <w:p>
      <w:r>
        <w:t>Directly in the Textbox:</w:t>
      </w:r>
    </w:p>
    <w:p>
      <w:r>
        <w:t>If you want to clear the textbox when a specific condition is met (e.g., when another control changes), set the textbox's Default property to an empty string:</w:t>
      </w:r>
    </w:p>
    <w:p>
      <w:r>
        <w:t>Default: ""</w:t>
      </w:r>
    </w:p>
    <w:p>
      <w:r>
        <w:t>Remember to adapt these approaches based on your specific use case! If you have any more questions or need further assistance, feel free to ask. 😊</w:t>
      </w:r>
    </w:p>
    <w:p>
      <w:r>
        <w:t>You</w:t>
      </w:r>
    </w:p>
    <w:p>
      <w:r>
        <w:t xml:space="preserve">This is teh approach I'm using at the moment, the logic for my clear button is here, ignore the first 5 ot 6 lines, they're for something else, I am using a custom variable and it is stored as the value of each textbox input. Logic; Clear button: Reset(startTime1); </w:t>
      </w:r>
    </w:p>
    <w:p>
      <w:r>
        <w:t xml:space="preserve">Reset(endTime1); </w:t>
      </w:r>
    </w:p>
    <w:p>
      <w:r>
        <w:t xml:space="preserve">Reset(lunchStart1); </w:t>
      </w:r>
    </w:p>
    <w:p>
      <w:r>
        <w:t xml:space="preserve">Reset(lunchEnd1); </w:t>
      </w:r>
    </w:p>
    <w:p>
      <w:r>
        <w:t xml:space="preserve">Reset(TextBox3); </w:t>
      </w:r>
    </w:p>
    <w:p/>
    <w:p>
      <w:r>
        <w:t xml:space="preserve">Day_11.resetInputs = ""; </w:t>
      </w:r>
    </w:p>
    <w:p/>
    <w:p>
      <w:r>
        <w:t>startTime1_9 (Individual Textbox in Day_11 (Custom component)): Value = Parent.resetInputs;</w:t>
      </w:r>
    </w:p>
    <w:p>
      <w:r>
        <w:t>Copilot</w:t>
      </w:r>
    </w:p>
    <w:p>
      <w:r>
        <w:t>Thank you for sharing your approach! It looks like you're on the right track. Let's break down your logic:</w:t>
      </w:r>
    </w:p>
    <w:p>
      <w:r>
        <w:t>You've created a custom variable named Day_11.resetInputs to store the value you want to assign to each textbox input.</w:t>
      </w:r>
    </w:p>
    <w:p>
      <w:r>
        <w:t>When the "Clear" button is clicked, you're using the Reset function to clear the values of various controls (such as startTime1, endTime1, lunchStart1, lunchEnd1, and TextBox3).</w:t>
      </w:r>
    </w:p>
    <w:p>
      <w:r>
        <w:t>Finally, you're setting the value of the individual textbox control (startTime1_9) to the value stored in Parent.resetInputs.</w:t>
      </w:r>
    </w:p>
    <w:p>
      <w:r>
        <w:t>Your approach seems well-organized and efficient. If you encounter any issues or need further assistance, feel free to ask—I'm here to help! 😊</w:t>
      </w:r>
    </w:p>
    <w:p>
      <w:r>
        <w:t>You</w:t>
      </w:r>
    </w:p>
    <w:p>
      <w:r>
        <w:t>Yh but it doesn't actually remove the value in teh textbox labelled startTime1_9 that is inside the custom component labelled Day_11, how can I do this while alligning with what I'm already doing?</w:t>
      </w:r>
    </w:p>
    <w:p>
      <w:r>
        <w:t>Copilot</w:t>
      </w:r>
    </w:p>
    <w:p>
      <w:r>
        <w:t>I apologize for any confusion. To clear the value in the startTime1_9 textbox inside the custom component Day_11, you can directly set its value to an empty string using your existing approach. Here's how you can modify your logic:</w:t>
      </w:r>
    </w:p>
    <w:p>
      <w:r>
        <w:t>In the "Clear" button's OnSelect property, add a line to set the value of startTime1_9 to an empty string:</w:t>
      </w:r>
    </w:p>
    <w:p>
      <w:r>
        <w:t>powerapps</w:t>
      </w:r>
    </w:p>
    <w:p>
      <w:r>
        <w:t>UpdateContext({ locTextboxValue: "" });</w:t>
      </w:r>
    </w:p>
    <w:p>
      <w:r>
        <w:t>Day_11.startTime1_9.Text = locTextboxValue;</w:t>
      </w:r>
    </w:p>
    <w:p>
      <w:r>
        <w:t>This modification ensures that the startTime1_9 textbox within the Day_11 custom component is cleared. If you have any further questions or need additional assistance, feel free to ask! 😊</w:t>
      </w:r>
    </w:p>
    <w:p/>
    <w:p>
      <w:r>
        <w:t>Conversation by Fifa Utuber with Copilot on Mon, Aug 19 2024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