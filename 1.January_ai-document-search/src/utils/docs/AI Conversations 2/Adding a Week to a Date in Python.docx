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Powered by AI</w:t>
      </w:r>
    </w:p>
    <w:p/>
    <w:p>
      <w:r>
        <w:t>You</w:t>
      </w:r>
    </w:p>
    <w:p>
      <w:r>
        <w:t>I ahve a date in the format "27 August 2024", how can I add 1 week to it and then output it as the same format in python using datetime?</w:t>
      </w:r>
    </w:p>
    <w:p>
      <w:r>
        <w:t>Copilot</w:t>
      </w:r>
    </w:p>
    <w:p>
      <w:r>
        <w:t>You can achieve this using Python's datetime module. Here's a step-by-step guide:</w:t>
      </w:r>
    </w:p>
    <w:p>
      <w:r>
        <w:t>Import the necessary classes from the datetime module.</w:t>
      </w:r>
    </w:p>
    <w:p>
      <w:r>
        <w:t>Parse the date string into a datetime object.</w:t>
      </w:r>
    </w:p>
    <w:p>
      <w:r>
        <w:t>Add one week to the date using timedelta.</w:t>
      </w:r>
    </w:p>
    <w:p>
      <w:r>
        <w:t>Format the new date back into the desired string format.</w:t>
      </w:r>
    </w:p>
    <w:p>
      <w:r>
        <w:t>Here's a sample code snippet:</w:t>
      </w:r>
    </w:p>
    <w:p>
      <w:r>
        <w:t>python</w:t>
      </w:r>
    </w:p>
    <w:p>
      <w:r>
        <w:t>from datetime import datetime, timedelta</w:t>
      </w:r>
    </w:p>
    <w:p/>
    <w:p>
      <w:r>
        <w:t># Step 1: Parse the date string into a datetime object</w:t>
      </w:r>
    </w:p>
    <w:p>
      <w:r>
        <w:t>date_str = "27 August 2024"</w:t>
      </w:r>
    </w:p>
    <w:p>
      <w:r>
        <w:t>date_obj = datetime.strptime(date_str, "%d %B %Y")</w:t>
      </w:r>
    </w:p>
    <w:p/>
    <w:p>
      <w:r>
        <w:t># Step 2: Add one week to the date</w:t>
      </w:r>
    </w:p>
    <w:p>
      <w:r>
        <w:t>new_date_obj = date_obj + timedelta(weeks=1)</w:t>
      </w:r>
    </w:p>
    <w:p/>
    <w:p>
      <w:r>
        <w:t># Step 3: Format the new date back into the desired string format</w:t>
      </w:r>
    </w:p>
    <w:p>
      <w:r>
        <w:t>new_date_str = new_date_obj.strftime("%d %B %Y")</w:t>
      </w:r>
    </w:p>
    <w:p/>
    <w:p>
      <w:r>
        <w:t>print(new_date_str)  # Output: 03 September 2024</w:t>
      </w:r>
    </w:p>
    <w:p>
      <w:r>
        <w:t>This code will output 03 September 2024, which is one week after 27 August 2024.</w:t>
      </w:r>
    </w:p>
    <w:p>
      <w:r>
        <w:t>Feel free to ask if you have any more questions or need further assistance!</w:t>
      </w:r>
    </w:p>
    <w:p>
      <w:r>
        <w:t>Learn more: 1. sebhastian.com 2. bobbyhadz.com 3. statisticsglobe.com 4. data-hacks.com</w:t>
      </w:r>
    </w:p>
    <w:p>
      <w:r>
        <w:t>You</w:t>
      </w:r>
    </w:p>
    <w:p>
      <w:r>
        <w:t>what about calculating teh age of someone in whole years based on a date of birth in the format "18 April 2012" an dthe current date</w:t>
      </w:r>
    </w:p>
    <w:p>
      <w:r>
        <w:t>Copilot</w:t>
      </w:r>
    </w:p>
    <w:p>
      <w:r>
        <w:t>You can calculate someone's age in whole years using Python's datetime module. Here's a simple way to do it:</w:t>
      </w:r>
    </w:p>
    <w:p>
      <w:r>
        <w:t>Import the necessary classes from the datetime module.</w:t>
      </w:r>
    </w:p>
    <w:p>
      <w:r>
        <w:t>Parse the date of birth into a datetime object.</w:t>
      </w:r>
    </w:p>
    <w:p>
      <w:r>
        <w:t>Get the current date.</w:t>
      </w:r>
    </w:p>
    <w:p>
      <w:r>
        <w:t>Calculate the age by subtracting the birth year from the current year and adjusting if the current date is before the birth date in the current year.</w:t>
      </w:r>
    </w:p>
    <w:p>
      <w:r>
        <w:t>Here's a sample code snippet:</w:t>
      </w:r>
    </w:p>
    <w:p>
      <w:r>
        <w:t>python</w:t>
      </w:r>
    </w:p>
    <w:p>
      <w:r>
        <w:t>from datetime import datetime</w:t>
      </w:r>
    </w:p>
    <w:p/>
    <w:p>
      <w:r>
        <w:t># Step 1: Parse the date of birth into a datetime object</w:t>
      </w:r>
    </w:p>
    <w:p>
      <w:r>
        <w:t>dob_str = "18 April 2012"</w:t>
      </w:r>
    </w:p>
    <w:p>
      <w:r>
        <w:t>dob = datetime.strptime(dob_str, "%d %B %Y")</w:t>
      </w:r>
    </w:p>
    <w:p/>
    <w:p>
      <w:r>
        <w:t># Step 2: Get the current date</w:t>
      </w:r>
    </w:p>
    <w:p>
      <w:r>
        <w:t>current_date = datetime.today()</w:t>
      </w:r>
    </w:p>
    <w:p/>
    <w:p>
      <w:r>
        <w:t># Step 3: Calculate the age in whole years</w:t>
      </w:r>
    </w:p>
    <w:p>
      <w:r>
        <w:t>age = current_date.year - dob.year - ((current_date.month, current_date.day) &lt; (dob.month, dob.day))</w:t>
      </w:r>
    </w:p>
    <w:p/>
    <w:p>
      <w:r>
        <w:t>print(age)  # Output: 12 (as of 27 August 2024)</w:t>
      </w:r>
    </w:p>
    <w:p/>
    <w:p>
      <w:r>
        <w:t>This code will output 12, which is the age of someone born on 18 April 2012 as of 27 August 2024.</w:t>
      </w:r>
    </w:p>
    <w:p>
      <w:r>
        <w:t>If you have any more questions or need further assistance, feel free to ask!</w:t>
      </w:r>
    </w:p>
    <w:p>
      <w:r>
        <w:t>Learn more: 1. allinpython.com 2. codingem.com 3. en.moonbooks.org 4. pyseek.com</w:t>
      </w:r>
    </w:p>
    <w:p>
      <w:r>
        <w:t>You</w:t>
      </w:r>
    </w:p>
    <w:p>
      <w:r>
        <w:t>I'm trying to extract data from a word document organised as a form as a table, the attached screenshot shows the layout of the word document. I'm trying to extract it in python using python-docx, however the output just looks like this and ignore sthe table, how can I include the table or are their any other alternatives sucgh as converting to a pdf and then extract the data in the table: Word Doc uploaded successfully: Example filled Breaking Cycles Referral Form.docx</w:t>
      </w:r>
    </w:p>
    <w:p/>
    <w:p>
      <w:r>
        <w:t xml:space="preserve">DETAILS </w:t>
      </w:r>
    </w:p>
    <w:p/>
    <w:p>
      <w:r>
        <w:t xml:space="preserve">Office use only </w:t>
      </w:r>
    </w:p>
    <w:p/>
    <w:p>
      <w:r>
        <w:t xml:space="preserve">Please send the form to: breakingthecycle@bradfordcft.org.uk </w:t>
      </w:r>
    </w:p>
    <w:p>
      <w:r>
        <w:t xml:space="preserve">The District Youth Service Team will acknowledge receipt of your referral – they will contact you to confirm referral acceptance, allocated worker details and of the next steps / intended interventions </w:t>
      </w:r>
    </w:p>
    <w:p/>
    <w:p>
      <w:r>
        <w:t xml:space="preserve">DETAILS </w:t>
      </w:r>
    </w:p>
    <w:p/>
    <w:p>
      <w:r>
        <w:t xml:space="preserve">Office use only </w:t>
      </w:r>
    </w:p>
    <w:p/>
    <w:p>
      <w:r>
        <w:t xml:space="preserve">Please send the form to: breakingthecycle@bradfordcft.org.uk </w:t>
      </w:r>
    </w:p>
    <w:p>
      <w:r>
        <w:t>The District Youth Service Team will acknowledge receipt of your referral – they will contact you to confirm referral acceptance, allocated worker details and of the next steps / intended interventions</w:t>
      </w:r>
    </w:p>
    <w:p>
      <w:r>
        <w:t>Copilot</w:t>
      </w:r>
    </w:p>
    <w:p>
      <w:r>
        <w:t>To extract data from a Word document organized as a table using Python, you can use the python-docx library. Here's a step-by-step guide to help you extract the table data:</w:t>
      </w:r>
    </w:p>
    <w:p>
      <w:r>
        <w:t>Install the python-docx library if you haven't already:</w:t>
      </w:r>
    </w:p>
    <w:p>
      <w:r>
        <w:t>bash</w:t>
      </w:r>
    </w:p>
    <w:p>
      <w:r>
        <w:t>pip install python-docx</w:t>
      </w:r>
    </w:p>
    <w:p>
      <w:r>
        <w:t>Use the following code to extract the table data:</w:t>
      </w:r>
    </w:p>
    <w:p>
      <w:r>
        <w:t>python</w:t>
      </w:r>
    </w:p>
    <w:p>
      <w:r>
        <w:t>from docx import Document</w:t>
      </w:r>
    </w:p>
    <w:p/>
    <w:p>
      <w:r>
        <w:t># Load the document</w:t>
      </w:r>
    </w:p>
    <w:p>
      <w:r>
        <w:t>doc = Document("Example filled Breaking Cycles Referral Form.docx")</w:t>
      </w:r>
    </w:p>
    <w:p/>
    <w:p>
      <w:r>
        <w:t># Iterate through the tables in the document</w:t>
      </w:r>
    </w:p>
    <w:p>
      <w:r>
        <w:t>for table in doc.tables:</w:t>
      </w:r>
    </w:p>
    <w:p>
      <w:r>
        <w:t xml:space="preserve">    for row in table.rows:</w:t>
      </w:r>
    </w:p>
    <w:p>
      <w:r>
        <w:t xml:space="preserve">        for cell in row.cells:</w:t>
      </w:r>
    </w:p>
    <w:p>
      <w:r>
        <w:t xml:space="preserve">            print(cell.text)</w:t>
      </w:r>
    </w:p>
    <w:p>
      <w:r>
        <w:t>This code will print the text from each cell in the tables of your Word document.</w:t>
      </w:r>
    </w:p>
    <w:p>
      <w:r>
        <w:t>If you find that python-docx isn't handling the tables as you need, you can consider converting the Word document to a PDF and then extracting the table data from the PDF. Here's how you can do that:</w:t>
      </w:r>
    </w:p>
    <w:p>
      <w:r>
        <w:t>Convert the Word document to a PDF using the docx2pdf library:</w:t>
      </w:r>
    </w:p>
    <w:p>
      <w:r>
        <w:t>bash</w:t>
      </w:r>
    </w:p>
    <w:p>
      <w:r>
        <w:t>pip install docx2pdf</w:t>
      </w:r>
    </w:p>
    <w:p>
      <w:r>
        <w:t>Use the following code to convert the document:</w:t>
      </w:r>
    </w:p>
    <w:p>
      <w:r>
        <w:t>python</w:t>
      </w:r>
    </w:p>
    <w:p/>
    <w:p>
      <w:r>
        <w:t>from docx2pdf import convert</w:t>
      </w:r>
    </w:p>
    <w:p/>
    <w:p>
      <w:r>
        <w:t># Convert the Word document to PDF</w:t>
      </w:r>
    </w:p>
    <w:p>
      <w:r>
        <w:t>convert("Example filled Breaking Cycles Referral Form.docx")</w:t>
      </w:r>
    </w:p>
    <w:p>
      <w:r>
        <w:t>Extract the table data from the PDF using a library like pdfplumber:</w:t>
      </w:r>
    </w:p>
    <w:p>
      <w:r>
        <w:t>bash</w:t>
      </w:r>
    </w:p>
    <w:p/>
    <w:p>
      <w:r>
        <w:t>pip install pdfplumber</w:t>
      </w:r>
    </w:p>
    <w:p>
      <w:r>
        <w:t>Use the following code to extract table data from the PDF:</w:t>
      </w:r>
    </w:p>
    <w:p>
      <w:r>
        <w:t>python</w:t>
      </w:r>
    </w:p>
    <w:p/>
    <w:p>
      <w:r>
        <w:t>import pdfplumber</w:t>
      </w:r>
    </w:p>
    <w:p/>
    <w:p>
      <w:r>
        <w:t># Open the PDF file</w:t>
      </w:r>
    </w:p>
    <w:p>
      <w:r>
        <w:t>with pdfplumber.open("Example filled Breaking Cycles Referral Form.pdf") as pdf:</w:t>
      </w:r>
    </w:p>
    <w:p>
      <w:r>
        <w:t xml:space="preserve">    for page in pdf.pages:</w:t>
      </w:r>
    </w:p>
    <w:p>
      <w:r>
        <w:t xml:space="preserve">        tables = page.extract_tables()</w:t>
      </w:r>
    </w:p>
    <w:p>
      <w:r>
        <w:t xml:space="preserve">        for table in tables:</w:t>
      </w:r>
    </w:p>
    <w:p>
      <w:r>
        <w:t xml:space="preserve">            for row in table:</w:t>
      </w:r>
    </w:p>
    <w:p>
      <w:r>
        <w:t xml:space="preserve">                print(row)</w:t>
      </w:r>
    </w:p>
    <w:p/>
    <w:p>
      <w:r>
        <w:t>This approach should help you extract the table data accurately. Let me know if you need further assistance!</w:t>
      </w:r>
    </w:p>
    <w:p/>
    <w:p>
      <w:r>
        <w:t xml:space="preserve">Learn more: 1. iso-docs.com 2. www.tes.com 3. teacherspayteachers.com 4. studocu.com 5. scribd.com  </w:t>
        <w:tab/>
        <w:tab/>
        <w:t xml:space="preserve">      6. youtube.com 7. youtube.com 8. youtube.com 9. analyticsvidhya.com 10. pypi.org 11.e-iceblue.com </w:t>
        <w:tab/>
        <w:tab/>
        <w:t xml:space="preserve">    12. stackoverflow.com 13. youtu.be 14. e-iceblue.com 15. lightrun.com 16. geeksforgeeks.org 17. pypi.org               18. dev.to 19. products.aspose.com 20. blog.groupdocs.cloud</w:t>
      </w:r>
    </w:p>
    <w:p/>
    <w:p>
      <w:r>
        <w:t>Conversation by Fifa Utuber with Copilot on Tuesday, Aug 27 2024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