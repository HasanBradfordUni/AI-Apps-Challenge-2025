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Using an OOP paradigm and the tkinter module in python, how can I code a tkinter window that loooks like the one in the screenshot.</w:t>
      </w:r>
    </w:p>
    <w:p>
      <w:r>
        <w:t>Copilot</w:t>
      </w:r>
    </w:p>
    <w:p>
      <w:r>
        <w:t>Certainly! To create a tkinter window resembling the one in the screenshot, you can follow an object-oriented programming (OOP) approach. Below, I'll provide an example structure for your tkinter application:</w:t>
      </w:r>
    </w:p>
    <w:p>
      <w:r>
        <w:t>python</w:t>
      </w:r>
    </w:p>
    <w:p>
      <w:r>
        <w:t>import tkinter as tk</w:t>
      </w:r>
    </w:p>
    <w:p/>
    <w:p>
      <w:r>
        <w:t>class WorkHoursCalculator(tk.Tk):</w:t>
      </w:r>
    </w:p>
    <w:p>
      <w:r>
        <w:t xml:space="preserve">    def __init__(self):</w:t>
      </w:r>
    </w:p>
    <w:p>
      <w:r>
        <w:t xml:space="preserve">        super().__init__()</w:t>
      </w:r>
    </w:p>
    <w:p>
      <w:r>
        <w:t xml:space="preserve">        self.title("Work Hours Calculator")</w:t>
      </w:r>
    </w:p>
    <w:p>
      <w:r>
        <w:t xml:space="preserve">        self.geometry("400x300")  # Set your desired window size</w:t>
      </w:r>
    </w:p>
    <w:p/>
    <w:p>
      <w:r>
        <w:t xml:space="preserve">        # Create labels, entry widgets, and buttons</w:t>
      </w:r>
    </w:p>
    <w:p>
      <w:r>
        <w:t xml:space="preserve">        self.contracted_hours_label = tk.Label(self, text="Enter contracted hours:")</w:t>
      </w:r>
    </w:p>
    <w:p>
      <w:r>
        <w:t xml:space="preserve">        self.contracted_hours_entry = tk.Entry(self)</w:t>
      </w:r>
    </w:p>
    <w:p>
      <w:r>
        <w:t xml:space="preserve">        # Add other widgets as needed</w:t>
      </w:r>
    </w:p>
    <w:p/>
    <w:p>
      <w:r>
        <w:t xml:space="preserve">        self.calculate_button = tk.Button(self, text="Calculate", command=self.calculate_hours)</w:t>
      </w:r>
    </w:p>
    <w:p>
      <w:r>
        <w:t xml:space="preserve">        self.clear_button = tk.Button(self, text="Clear", command=self.clear_fields)</w:t>
      </w:r>
    </w:p>
    <w:p/>
    <w:p>
      <w:r>
        <w:t xml:space="preserve">        # Arrange widgets using grid or pack as per your design</w:t>
      </w:r>
    </w:p>
    <w:p/>
    <w:p>
      <w:r>
        <w:t xml:space="preserve">    def calculate_hours(self):</w:t>
      </w:r>
    </w:p>
    <w:p>
      <w:r>
        <w:t xml:space="preserve">        # Implement logic to calculate work hours based on user inputs</w:t>
      </w:r>
    </w:p>
    <w:p>
      <w:r>
        <w:t xml:space="preserve">        pass</w:t>
      </w:r>
    </w:p>
    <w:p/>
    <w:p>
      <w:r>
        <w:t xml:space="preserve">    def clear_fields(self):</w:t>
      </w:r>
    </w:p>
    <w:p>
      <w:r>
        <w:t xml:space="preserve">        # Implement logic to clear input fields</w:t>
      </w:r>
    </w:p>
    <w:p>
      <w:r>
        <w:t xml:space="preserve">        pass</w:t>
      </w:r>
    </w:p>
    <w:p/>
    <w:p>
      <w:r>
        <w:t>if __name__ == "__main__":</w:t>
      </w:r>
    </w:p>
    <w:p>
      <w:r>
        <w:t xml:space="preserve">    app = WorkHoursCalculator()</w:t>
      </w:r>
    </w:p>
    <w:p>
      <w:r>
        <w:t xml:space="preserve">    app.mainloop()</w:t>
      </w:r>
    </w:p>
    <w:p>
      <w:r>
        <w:t>In this example:</w:t>
      </w:r>
    </w:p>
    <w:p>
      <w:r>
        <w:t>The WorkHoursCalculator class inherits from tk.Tk.</w:t>
      </w:r>
    </w:p>
    <w:p>
      <w:r>
        <w:t>You can add labels, entry widgets, buttons, and other UI components as required.</w:t>
      </w:r>
    </w:p>
    <w:p>
      <w:r>
        <w:t>Implement the calculate_hours and clear_fields methods to handle user interactions.</w:t>
      </w:r>
    </w:p>
    <w:p>
      <w:r>
        <w:t>Remember to customize the widget placement, appearance, and functionality according to your specific requirements. Good luck with your tkinter project! 😊</w:t>
      </w:r>
    </w:p>
    <w:p>
      <w:r>
        <w:t>!By Akhtar Hasan</w:t>
      </w:r>
    </w:p>
    <w:p>
      <w:r>
        <w:t xml:space="preserve">Learn more: 1. docs.seqrite.com 2. vergesense.readme.io 3. blog.sashido.io 4. docs.logrocket.com </w:t>
        <w:tab/>
        <w:tab/>
        <w:tab/>
        <w:t>5. nmdc-documentation.readthedocs.io 6. pythontutorial.net 7. python-tutorials.in 8. pythontutorial.net</w:t>
      </w:r>
    </w:p>
    <w:p>
      <w:r>
        <w:t>You</w:t>
      </w:r>
    </w:p>
    <w:p>
      <w:r>
        <w:t>How can I add the day 1 part with the input boxes and lavbels underneath it as well as the button to Add/Remove a day?</w:t>
      </w:r>
    </w:p>
    <w:p>
      <w:r>
        <w:t>Copilot</w:t>
      </w:r>
    </w:p>
    <w:p>
      <w:r>
        <w:t>Certainly! Let's add the "Day 1" section with input boxes, labels, and the "Add/Remove Day" button. You can modify your create_widgets method like this:</w:t>
      </w:r>
    </w:p>
    <w:p>
      <w:r>
        <w:t>python</w:t>
      </w:r>
    </w:p>
    <w:p>
      <w:r>
        <w:t>def create_widgets(self):</w:t>
      </w:r>
    </w:p>
    <w:p>
      <w:r>
        <w:t xml:space="preserve">    # Create labels, entries, and buttons</w:t>
      </w:r>
    </w:p>
    <w:p>
      <w:r>
        <w:t xml:space="preserve">    self.contracted_hours_label = tk.Label(self, text="Enter contracted hours:")</w:t>
      </w:r>
    </w:p>
    <w:p>
      <w:r>
        <w:t xml:space="preserve">    self.contracted_hours_entry = tk.Entry(self)</w:t>
      </w:r>
    </w:p>
    <w:p>
      <w:r>
        <w:t xml:space="preserve">    # Add other widgets as needed</w:t>
      </w:r>
    </w:p>
    <w:p/>
    <w:p>
      <w:r>
        <w:t xml:space="preserve">    # Day 1 section</w:t>
      </w:r>
    </w:p>
    <w:p>
      <w:r>
        <w:t xml:space="preserve">    self.day1_label = tk.Label(self, text="Day 1:")</w:t>
      </w:r>
    </w:p>
    <w:p>
      <w:r>
        <w:t xml:space="preserve">    self.start_time_label = tk.Label(self, text="Start Time:")</w:t>
      </w:r>
    </w:p>
    <w:p>
      <w:r>
        <w:t xml:space="preserve">    self.start_time_entry = tk.Entry(self)</w:t>
      </w:r>
    </w:p>
    <w:p>
      <w:r>
        <w:t xml:space="preserve">    self.end_time_label = tk.Label(self, text="End Time:")</w:t>
      </w:r>
    </w:p>
    <w:p>
      <w:r>
        <w:t xml:space="preserve">    self.end_time_entry = tk.Entry(self)</w:t>
      </w:r>
    </w:p>
    <w:p>
      <w:r>
        <w:t xml:space="preserve">    self.lunch_start_label = tk.Label(self, text="Lunch Start:")</w:t>
      </w:r>
    </w:p>
    <w:p>
      <w:r>
        <w:t xml:space="preserve">    self.lunch_start_entry = tk.Entry(self)</w:t>
      </w:r>
    </w:p>
    <w:p>
      <w:r>
        <w:t xml:space="preserve">    self.lunch_end_label = tk.Label(self, text="Lunch End:")</w:t>
      </w:r>
    </w:p>
    <w:p>
      <w:r>
        <w:t xml:space="preserve">    self.lunch_end_entry = tk.Entry(self)</w:t>
      </w:r>
    </w:p>
    <w:p/>
    <w:p>
      <w:r>
        <w:t xml:space="preserve">    # Add/Remove Day button</w:t>
      </w:r>
    </w:p>
    <w:p>
      <w:r>
        <w:t xml:space="preserve">    self.add_remove_day_button = tk.Button(self, text="Add/Remove Day", command=self.add_remove_day)</w:t>
      </w:r>
    </w:p>
    <w:p/>
    <w:p>
      <w:r>
        <w:t xml:space="preserve">    # Arrange widgets using grid or pack as per your design</w:t>
      </w:r>
    </w:p>
    <w:p>
      <w:r>
        <w:t>In the above code:</w:t>
      </w:r>
    </w:p>
    <w:p>
      <w:r>
        <w:t>I've added labels and entry widgets for the "Day 1" section (start time, end time, lunch start, and lunch end).</w:t>
      </w:r>
    </w:p>
    <w:p>
      <w:r>
        <w:t>You can adjust the widget placement and appearance based on your design preferences.</w:t>
      </w:r>
    </w:p>
    <w:p>
      <w:r>
        <w:t>Implement the add_remove_day method to handle adding or removing days dynamically.</w:t>
      </w:r>
    </w:p>
    <w:p>
      <w:r>
        <w:t>Feel free to customize the layout and functionality further to match your requirements! 😊</w:t>
      </w:r>
    </w:p>
    <w:p>
      <w:r>
        <w:t>You</w:t>
      </w:r>
    </w:p>
    <w:p>
      <w:r>
        <w:t>how can I arrange them as per was shown in teh earlier screenshot</w:t>
      </w:r>
    </w:p>
    <w:p>
      <w:r>
        <w:t>Copilot</w:t>
      </w:r>
    </w:p>
    <w:p>
      <w:r>
        <w:t>Certainly! To arrange the widgets as shown in the earlier screenshot, you can use the grid geometry manager. Here's an updated version of your create_widgets method with the appropriate grid placements:</w:t>
      </w:r>
    </w:p>
    <w:p>
      <w:r>
        <w:t>python</w:t>
      </w:r>
    </w:p>
    <w:p>
      <w:r>
        <w:t>def create_widgets(self):</w:t>
      </w:r>
    </w:p>
    <w:p>
      <w:r>
        <w:t xml:space="preserve">    # Create labels, entries, and buttons</w:t>
      </w:r>
    </w:p>
    <w:p>
      <w:r>
        <w:t xml:space="preserve">    self.contracted_hours_label.grid(row=0, column=0, sticky="w")</w:t>
      </w:r>
    </w:p>
    <w:p>
      <w:r>
        <w:t xml:space="preserve">    self.contracted_hours_entry.grid(row=0, column=1, padx=10)</w:t>
      </w:r>
    </w:p>
    <w:p/>
    <w:p>
      <w:r>
        <w:t xml:space="preserve">    # Day 1 section</w:t>
      </w:r>
    </w:p>
    <w:p>
      <w:r>
        <w:t xml:space="preserve">    self.day1_label.grid(row=1, column=0, columnspan=2, pady=10)</w:t>
      </w:r>
    </w:p>
    <w:p>
      <w:r>
        <w:t xml:space="preserve">    self.start_time_label.grid(row=2, column=0, sticky="w")</w:t>
      </w:r>
    </w:p>
    <w:p>
      <w:r>
        <w:t xml:space="preserve">    self.start_time_entry.grid(row=2, column=1)</w:t>
      </w:r>
    </w:p>
    <w:p>
      <w:r>
        <w:t xml:space="preserve">    self.end_time_label.grid(row=3, column=0, sticky="w")</w:t>
      </w:r>
    </w:p>
    <w:p>
      <w:r>
        <w:t xml:space="preserve">    self.end_time_entry.grid(row=3, column=1)</w:t>
      </w:r>
    </w:p>
    <w:p>
      <w:r>
        <w:t xml:space="preserve">    self.lunch_start_label.grid(row=4, column=0, sticky="w")</w:t>
      </w:r>
    </w:p>
    <w:p>
      <w:r>
        <w:t xml:space="preserve">    self.lunch_start_entry.grid(row=4, column=1)</w:t>
      </w:r>
    </w:p>
    <w:p>
      <w:r>
        <w:t xml:space="preserve">    self.lunch_end_label.grid(row=5, column=0, sticky="w")</w:t>
      </w:r>
    </w:p>
    <w:p>
      <w:r>
        <w:t xml:space="preserve">    self.lunch_end_entry.grid(row=5, column=1)</w:t>
      </w:r>
    </w:p>
    <w:p/>
    <w:p>
      <w:r>
        <w:t xml:space="preserve">    # Add/Remove Day button</w:t>
      </w:r>
    </w:p>
    <w:p>
      <w:r>
        <w:t xml:space="preserve">    self.add_remove_day_button.grid(row=6, column=0, columnspan=2, pady=10)</w:t>
      </w:r>
    </w:p>
    <w:p/>
    <w:p>
      <w:r>
        <w:t xml:space="preserve">    # Other widgets can be added similarly</w:t>
      </w:r>
    </w:p>
    <w:p/>
    <w:p>
      <w:r>
        <w:t xml:space="preserve">    # Adjust column weights if needed</w:t>
      </w:r>
    </w:p>
    <w:p>
      <w:r>
        <w:t xml:space="preserve">    self.grid_columnconfigure(1, weight=1)</w:t>
      </w:r>
    </w:p>
    <w:p>
      <w:r>
        <w:t>In this layout:</w:t>
      </w:r>
    </w:p>
    <w:p>
      <w:r>
        <w:t>Labels and entry widgets are placed in specific rows and columns using grid.</w:t>
      </w:r>
    </w:p>
    <w:p>
      <w:r>
        <w:t>The columnspan attribute is used to span multiple columns for the "Day 1" label and the "Add/Remove Day" button.</w:t>
      </w:r>
    </w:p>
    <w:p>
      <w:r>
        <w:t>Adjust the pady (vertical padding) and padx (horizontal padding) values as desired.</w:t>
      </w:r>
    </w:p>
    <w:p/>
    <w:p>
      <w:r>
        <w:t>Remember to adjust the row and column indices based on your overall design. Feel free to add other widgets and customize the appearance further! 😊</w:t>
      </w:r>
    </w:p>
    <w:p>
      <w:r>
        <w:t>You</w:t>
      </w:r>
    </w:p>
    <w:p>
      <w:r>
        <w:t>How can I add a scrollable frame that can contain other elements and is itself contained within teh master window?</w:t>
      </w:r>
    </w:p>
    <w:p>
      <w:r>
        <w:t>Copilot</w:t>
      </w:r>
    </w:p>
    <w:p>
      <w:r>
        <w:t>Certainly! To create a scrollable frame in Tkinter, you can use the Canvas widget along with an embedded Frame. This combination allows you to place other widgets inside the frame, and the canvas provides the scrolling functionality. Here's how you can do it:</w:t>
      </w:r>
    </w:p>
    <w:p>
      <w:r>
        <w:t>python</w:t>
      </w:r>
    </w:p>
    <w:p>
      <w:r>
        <w:t>import tkinter as tk</w:t>
      </w:r>
    </w:p>
    <w:p/>
    <w:p>
      <w:r>
        <w:t>class ScrollableFrameApp:</w:t>
      </w:r>
    </w:p>
    <w:p>
      <w:r>
        <w:t xml:space="preserve">    def __init__(self, root):</w:t>
      </w:r>
    </w:p>
    <w:p>
      <w:r>
        <w:t xml:space="preserve">        self.root = root</w:t>
      </w:r>
    </w:p>
    <w:p>
      <w:r>
        <w:t xml:space="preserve">        self.root.title("Scrollable Frame Example")</w:t>
      </w:r>
    </w:p>
    <w:p/>
    <w:p>
      <w:r>
        <w:t xml:space="preserve">        # Create a canvas</w:t>
      </w:r>
    </w:p>
    <w:p>
      <w:r>
        <w:t xml:space="preserve">        self.canvas = tk.Canvas(root)</w:t>
      </w:r>
    </w:p>
    <w:p>
      <w:r>
        <w:t xml:space="preserve">        self.canvas.pack(fill="both", expand=True)</w:t>
      </w:r>
    </w:p>
    <w:p/>
    <w:p>
      <w:r>
        <w:t xml:space="preserve">        # Create a frame inside the canvas</w:t>
      </w:r>
    </w:p>
    <w:p>
      <w:r>
        <w:t xml:space="preserve">        self.scrollable_frame = tk.Frame(self.canvas)</w:t>
      </w:r>
    </w:p>
    <w:p>
      <w:r>
        <w:t xml:space="preserve">        self.canvas.create_window((0, 0), window=self.scrollable_frame, anchor="nw")</w:t>
      </w:r>
    </w:p>
    <w:p/>
    <w:p>
      <w:r>
        <w:t xml:space="preserve">        # Add widgets to the scrollable frame</w:t>
      </w:r>
    </w:p>
    <w:p>
      <w:r>
        <w:t xml:space="preserve">        for i in range(20):</w:t>
      </w:r>
    </w:p>
    <w:p>
      <w:r>
        <w:t xml:space="preserve">            label = tk.Label(self.scrollable_frame, text=f"Label {i}")</w:t>
      </w:r>
    </w:p>
    <w:p>
      <w:r>
        <w:t xml:space="preserve">            label.pack()</w:t>
      </w:r>
    </w:p>
    <w:p/>
    <w:p>
      <w:r>
        <w:t xml:space="preserve">        # Configure scrolling region</w:t>
      </w:r>
    </w:p>
    <w:p>
      <w:r>
        <w:t xml:space="preserve">        self.scrollable_frame.update_idletasks()</w:t>
      </w:r>
    </w:p>
    <w:p>
      <w:r>
        <w:t xml:space="preserve">        self.canvas.configure(scrollregion=self.canvas.bbox("all"))</w:t>
      </w:r>
    </w:p>
    <w:p/>
    <w:p>
      <w:r>
        <w:t xml:space="preserve">        # Add a vertical scrollbar</w:t>
      </w:r>
    </w:p>
    <w:p>
      <w:r>
        <w:t xml:space="preserve">        self.scrollbar = tk.Scrollbar(root, command=self.canvas.yview)</w:t>
      </w:r>
    </w:p>
    <w:p>
      <w:r>
        <w:t xml:space="preserve">        self.scrollbar.pack(side="right", fill="y")</w:t>
      </w:r>
    </w:p>
    <w:p>
      <w:r>
        <w:t xml:space="preserve">        self.canvas.config(yscrollcommand=self.scrollbar.set)</w:t>
      </w:r>
    </w:p>
    <w:p/>
    <w:p>
      <w:r>
        <w:t>if __name__ == "__main__":</w:t>
      </w:r>
    </w:p>
    <w:p>
      <w:r>
        <w:t xml:space="preserve">    root = tk.Tk()</w:t>
      </w:r>
    </w:p>
    <w:p>
      <w:r>
        <w:t xml:space="preserve">    app = ScrollableFrameApp(root)</w:t>
      </w:r>
    </w:p>
    <w:p>
      <w:r>
        <w:t xml:space="preserve">    root.mainloop()</w:t>
      </w:r>
    </w:p>
    <w:p>
      <w:r>
        <w:t>In this example:</w:t>
      </w:r>
    </w:p>
    <w:p>
      <w:r>
        <w:t>The Canvas widget provides the scrolling area.</w:t>
      </w:r>
    </w:p>
    <w:p>
      <w:r>
        <w:t>The scrollable_frame is a Frame embedded inside the canvas.</w:t>
      </w:r>
    </w:p>
    <w:p>
      <w:r>
        <w:t>You can add other widgets (like labels, buttons, etc.) to the scrollable_frame.</w:t>
      </w:r>
    </w:p>
    <w:p>
      <w:r>
        <w:t>Adjust the content and appearance according to your needs.</w:t>
      </w:r>
    </w:p>
    <w:p>
      <w:r>
        <w:t>Now you have a scrollable frame contained within the master window! 😊</w:t>
      </w:r>
    </w:p>
    <w:p>
      <w:r>
        <w:t xml:space="preserve">Learn more: 1. geeksforgeeks.org 2. pythoneo.com 3. joehutch.com 4. github.com 5. devanddep.com </w:t>
        <w:tab/>
        <w:tab/>
        <w:tab/>
        <w:t>6. media.geeksforgeeks.org 7. github.com</w:t>
      </w:r>
    </w:p>
    <w:p>
      <w:r>
        <w:t>You</w:t>
      </w:r>
    </w:p>
    <w:p>
      <w:r>
        <w:t xml:space="preserve">How can I make it so that the scrollbar is the full height of the window? </w:t>
      </w:r>
    </w:p>
    <w:p>
      <w:r>
        <w:t>Copilot</w:t>
      </w:r>
    </w:p>
    <w:p>
      <w:r>
        <w:t>To make the scrollbar span the full height of the window, you can adjust its placement and configuration. Here's an updated version of your code:</w:t>
      </w:r>
    </w:p>
    <w:p/>
    <w:p>
      <w:r>
        <w:t>python</w:t>
      </w:r>
    </w:p>
    <w:p>
      <w:r>
        <w:t>import tkinter as tk</w:t>
      </w:r>
    </w:p>
    <w:p/>
    <w:p>
      <w:r>
        <w:t>class ScrollableFrameApp:</w:t>
      </w:r>
    </w:p>
    <w:p>
      <w:r>
        <w:t xml:space="preserve">    def __init__(self, root):</w:t>
      </w:r>
    </w:p>
    <w:p>
      <w:r>
        <w:t xml:space="preserve">        self.root = root</w:t>
      </w:r>
    </w:p>
    <w:p>
      <w:r>
        <w:t xml:space="preserve">        self.root.title("Scrollable Frame Example")</w:t>
      </w:r>
    </w:p>
    <w:p/>
    <w:p>
      <w:r>
        <w:t xml:space="preserve">         Create a canvas</w:t>
      </w:r>
    </w:p>
    <w:p>
      <w:r>
        <w:t xml:space="preserve">        self.canvas = tk.Canvas(root)</w:t>
      </w:r>
    </w:p>
    <w:p>
      <w:r>
        <w:t xml:space="preserve">        self.canvas.pack(fill="both", expand=True)</w:t>
      </w:r>
    </w:p>
    <w:p/>
    <w:p>
      <w:r>
        <w:t xml:space="preserve">         Create a frame inside the canvas</w:t>
      </w:r>
    </w:p>
    <w:p>
      <w:r>
        <w:t xml:space="preserve">        self.scrollable_frame = tk.Frame(self.canvas)</w:t>
      </w:r>
    </w:p>
    <w:p>
      <w:r>
        <w:t xml:space="preserve">        self.canvas.create_window((0, 0), window=self.scrollable_frame, anchor="nw")</w:t>
      </w:r>
    </w:p>
    <w:p/>
    <w:p>
      <w:r>
        <w:t xml:space="preserve">         Add widgets to the scrollable frame</w:t>
      </w:r>
    </w:p>
    <w:p>
      <w:r>
        <w:t xml:space="preserve">        for i in range(20):</w:t>
      </w:r>
    </w:p>
    <w:p>
      <w:r>
        <w:t xml:space="preserve">            label = tk.Label(self.scrollable_frame, text=f"Label {i}")</w:t>
      </w:r>
    </w:p>
    <w:p>
      <w:r>
        <w:t xml:space="preserve">            label.pack()</w:t>
      </w:r>
    </w:p>
    <w:p/>
    <w:p>
      <w:r>
        <w:t xml:space="preserve">         Configure scrolling region</w:t>
      </w:r>
    </w:p>
    <w:p>
      <w:r>
        <w:t xml:space="preserve">        self.scrollable_frame.update_idletasks()</w:t>
      </w:r>
    </w:p>
    <w:p>
      <w:r>
        <w:t xml:space="preserve">        self.canvas.configure(scrollregion=self.canvas.bbox("all"))</w:t>
      </w:r>
    </w:p>
    <w:p/>
    <w:p>
      <w:r>
        <w:t xml:space="preserve">         Add a vertical scrollbar</w:t>
      </w:r>
    </w:p>
    <w:p>
      <w:r>
        <w:t xml:space="preserve">        self.scrollbar = tk.Scrollbar(root, command=self.canvas.yview)</w:t>
      </w:r>
    </w:p>
    <w:p>
      <w:r>
        <w:t xml:space="preserve">        self.scrollbar.pack(side="right", fill="y")</w:t>
      </w:r>
    </w:p>
    <w:p/>
    <w:p>
      <w:r>
        <w:t xml:space="preserve">         Attach scrollbar to canvas</w:t>
      </w:r>
    </w:p>
    <w:p>
      <w:r>
        <w:t xml:space="preserve">        self.canvas.config(yscrollcommand=self.scrollbar.set)</w:t>
      </w:r>
    </w:p>
    <w:p/>
    <w:p>
      <w:r>
        <w:t xml:space="preserve">         Make scrollbar span full height</w:t>
      </w:r>
    </w:p>
    <w:p>
      <w:r>
        <w:t xml:space="preserve">        self.scrollbar.grid(row=0, column=1, sticky="ns")</w:t>
      </w:r>
    </w:p>
    <w:p/>
    <w:p>
      <w:r>
        <w:t>if __name__ == "__main__":</w:t>
      </w:r>
    </w:p>
    <w:p>
      <w:r>
        <w:t xml:space="preserve">    root = tk.Tk()</w:t>
      </w:r>
    </w:p>
    <w:p>
      <w:r>
        <w:t xml:space="preserve">    app = ScrollableFrameApp(root)</w:t>
      </w:r>
    </w:p>
    <w:p>
      <w:r>
        <w:t xml:space="preserve">    root.mainloop()</w:t>
      </w:r>
    </w:p>
    <w:p/>
    <w:p>
      <w:r>
        <w:t>In this updated code:</w:t>
      </w:r>
    </w:p>
    <w:p>
      <w:r>
        <w:t>I've added self.scrollbar.grid(row=0, column=1, sticky="ns") to make the scrollbar span the full height.</w:t>
      </w:r>
    </w:p>
    <w:p>
      <w:r>
        <w:t>Adjust the row and column indices as needed to fit your layout.</w:t>
      </w:r>
    </w:p>
    <w:p>
      <w:r>
        <w:t>Now the scrollbar should cover the entire height of the window! 😊</w:t>
      </w:r>
    </w:p>
    <w:p/>
    <w:p>
      <w:r>
        <w:t>Conversation by Fifa Utuber with Copilot on Tue, Aug 21 &amp; Fri, Aug 23 2024</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