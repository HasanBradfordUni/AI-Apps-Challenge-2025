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Concept</w:t>
      </w:r>
    </w:p>
    <w:p/>
    <w:p>
      <w:r>
        <w:t>Chest chess was designed to be similar to chess except there is no King piece and therefore no checkmate and instead you start with 1 piece and chests randomly spawn from which you can get pieces. The higher in the opponent's territory, the better the piece is that you get from the chest.</w:t>
      </w:r>
    </w:p>
    <w:p/>
    <w:p>
      <w:r>
        <w:t>Below is Figure 1 showing the start of the game (the yellow squares are where Player 1 can move to)</w:t>
      </w:r>
    </w:p>
    <w:p/>
    <w:p/>
    <w:p>
      <w:r>
        <w:t>Below is Figure 2 showing the game after chests have spawned</w:t>
      </w:r>
    </w:p>
    <w:p/>
    <w:p/>
    <w:p>
      <w:r>
        <w:t>Below is Figure 3 showing the game after white has opened a chest</w:t>
      </w:r>
    </w:p>
    <w:p/>
    <w:p/>
    <w:p/>
    <w:p>
      <w:r>
        <w:t>Below is Figure 4 showing the game after each player has played a few more moves</w:t>
      </w:r>
    </w:p>
    <w:p/>
    <w:p/>
    <w:p/>
    <w:p/>
    <w:p>
      <w:r>
        <w:t>Below is Figure 5 showing the game after WHITE has won (as black has no remaining pieces)</w:t>
      </w:r>
    </w:p>
    <w:p/>
    <w:p/>
    <w:p/>
    <w:p>
      <w:r>
        <w:t>This is the basic design of the game with screenshots to show how it will look like</w:t>
      </w:r>
    </w:p>
    <w:p>
      <w:r>
        <w:t>Now onto the design section</w:t>
      </w:r>
    </w:p>
    <w:p/>
    <w:p/>
    <w:p/>
    <w:p/>
    <w:p/>
    <w:p/>
    <w:p/>
    <w:p/>
    <w:p/>
    <w:p/>
    <w:p/>
    <w:p/>
    <w:p/>
    <w:p/>
    <w:p>
      <w:r>
        <w:t>The Design</w:t>
      </w:r>
    </w:p>
    <w:p/>
    <w:p/>
    <w:p>
      <w:r>
        <w:t>The Code</w:t>
      </w:r>
    </w:p>
    <w:p/>
    <w:p>
      <w:r>
        <w:t>Firstly, the window was set up with the board displayed</w:t>
      </w:r>
    </w:p>
    <w:p/>
    <w:p/>
    <w:p/>
    <w:p/>
    <w:p/>
    <w:p>
      <w:r>
        <w:t>The pygame window showing the board</w:t>
      </w:r>
    </w:p>
    <w:p/>
    <w:p/>
    <w:p>
      <w:r>
        <w:t>After this, the Piece class and Pawn class which inherits from Piece were set up</w:t>
      </w:r>
    </w:p>
    <w:p/>
    <w:p/>
    <w:p/>
    <w:p/>
    <w:p/>
    <w:p>
      <w:r>
        <w:t>This was then updated so ‘Piece’ had the ‘move’ and method instead and ‘Pawn’ inherited this from ‘Piece’</w:t>
      </w:r>
    </w:p>
    <w:p/>
    <w:p>
      <w:r>
        <w:t>The ‘Board’ and ‘Square’ classes were updated</w:t>
      </w:r>
    </w:p>
    <w:p/>
    <w:p>
      <w:r>
        <w:t xml:space="preserve"> A ‘checkMove’ method was added to ‘Pawn’ which would be different for each ‘Piece’ class</w:t>
      </w:r>
    </w:p>
    <w:p/>
    <w:p>
      <w:r>
        <w:t>The program was modified to include the instantiation of both pawns</w:t>
      </w:r>
    </w:p>
    <w:p/>
    <w:p>
      <w:r>
        <w:t>Next, the ‘highlightMoves’ method of ‘Board’ was implemented</w:t>
      </w:r>
    </w:p>
    <w:p/>
    <w:p/>
    <w:p>
      <w:r>
        <w:t>The Window after the ‘highlightMoves’ method has implemented and been displayed</w:t>
      </w:r>
    </w:p>
    <w:p/>
    <w:p/>
    <w:p>
      <w:r>
        <w:t>After clicking again after ‘highlightMoves’ method has implemented and been displayed</w:t>
      </w:r>
    </w:p>
    <w:p/>
    <w:p/>
    <w:p>
      <w:r>
        <w:t>A ‘get_possibleMoves’ method was added to ‘Pawn’</w:t>
      </w:r>
    </w:p>
    <w:p/>
    <w:p/>
    <w:p>
      <w:r>
        <w:t>The program was then updated to use this method instead of a pre-determined array for ‘possibleMoves’</w:t>
      </w:r>
    </w:p>
    <w:p/>
    <w:p/>
    <w:p>
      <w:r>
        <w:t>The Window after the updated ‘highlightMoves’ method has implemented and been displayed</w:t>
      </w:r>
    </w:p>
    <w:p/>
    <w:p/>
    <w:p>
      <w:r>
        <w:t>Then the ‘move’ method of ‘Pawn’ was implemented</w:t>
      </w:r>
    </w:p>
    <w:p/>
    <w:p/>
    <w:p/>
    <w:p/>
    <w:p/>
    <w:p/>
    <w:p>
      <w:r>
        <w:t>Also the ‘checkMove’ method of ‘Pawn’ was updated and moved to ‘Piece’</w:t>
      </w:r>
    </w:p>
    <w:p/>
    <w:p>
      <w:r>
        <w:t>However, this was reverted as it didn’t work properly and so a checkMove method that was specific to the piece type was further developed</w:t>
      </w:r>
    </w:p>
    <w:p/>
    <w:p>
      <w:r>
        <w:t>A draw function for instantiating the pieces was defined</w:t>
      </w:r>
    </w:p>
    <w:p/>
    <w:p/>
    <w:p/>
    <w:p/>
    <w:p/>
    <w:p/>
    <w:p>
      <w:r>
        <w:t>The colours of the board squares were changed slightly</w:t>
      </w:r>
    </w:p>
    <w:p/>
    <w:p>
      <w:r>
        <w:t xml:space="preserve">The link for the video is below: </w:t>
      </w:r>
    </w:p>
    <w:p>
      <w:r>
        <w:t xml:space="preserve">Chest Chess 2023-02-21 10-12-40.mp4 </w:t>
      </w:r>
    </w:p>
    <w:p/>
    <w:p/>
    <w:p/>
    <w:p/>
    <w:p/>
    <w:p/>
    <w:p/>
    <w:p/>
    <w:p/>
    <w:p/>
    <w:p/>
    <w:p/>
    <w:p/>
    <w:p/>
    <w:p>
      <w:r>
        <w:t>Another pawn for each colour was added</w:t>
      </w:r>
    </w:p>
    <w:p/>
    <w:p/>
    <w:p/>
    <w:p/>
    <w:p/>
    <w:p>
      <w:r>
        <w:t>A “checkCapture” method was added in “Pawn”</w:t>
      </w:r>
    </w:p>
    <w:p/>
    <w:p/>
    <w:p>
      <w:r>
        <w:t>This was then implemented</w:t>
      </w:r>
    </w:p>
    <w:p/>
    <w:p/>
    <w:p/>
    <w:p/>
    <w:p/>
    <w:p/>
    <w:p/>
    <w:p/>
    <w:p/>
    <w:p>
      <w:r>
        <w:t>A new method called ‘draw_squares’ was added</w:t>
      </w:r>
    </w:p>
    <w:p/>
    <w:p/>
    <w:p/>
    <w:p/>
    <w:p>
      <w:r>
        <w:t>2 new colours were defined as constants and ‘piecesDict’ was updated</w:t>
      </w:r>
    </w:p>
    <w:p/>
    <w:p>
      <w:r>
        <w:t>A ‘Text’ class was added for any textboxes</w:t>
      </w:r>
    </w:p>
    <w:p/>
    <w:p>
      <w:r>
        <w:t>The first of these textboxes was instantiated and added to its own sprite group</w:t>
      </w:r>
    </w:p>
    <w:p/>
    <w:p>
      <w:r>
        <w:t>A textbox was then instantiated based on the player turn</w:t>
      </w:r>
    </w:p>
    <w:p/>
    <w:p>
      <w:r>
        <w:t>A FOR loop for blitting the textboxes on to the screen was also added</w:t>
      </w:r>
    </w:p>
    <w:p/>
    <w:p/>
    <w:p/>
    <w:p/>
    <w:p/>
    <w:p>
      <w:r>
        <w:t>The next thing to do was to create the ‘Queen’ class for pawns that got promoted</w:t>
      </w:r>
    </w:p>
    <w:p/>
    <w:p/>
    <w:p/>
    <w:p/>
    <w:p>
      <w:r>
        <w:t>Then some modifications were made and the promotion process was implemented</w:t>
      </w:r>
    </w:p>
    <w:p/>
    <w:p/>
    <w:p/>
    <w:p>
      <w:r>
        <w:t>The game after white has promoted a pawn to a queen</w:t>
      </w:r>
    </w:p>
    <w:p/>
    <w:p>
      <w:r>
        <w:t xml:space="preserve">The link to the video is here: Chest Chess 2023-03-01 16-26-40.mp4 </w:t>
      </w:r>
    </w:p>
    <w:p>
      <w:r>
        <w:t>However, Queen movement needed to be updated in order for the Queen to actually be able to move</w:t>
      </w:r>
    </w:p>
    <w:p/>
    <w:p>
      <w:r>
        <w:t>First the ‘Rook’ part of the movement was sorted</w:t>
      </w:r>
    </w:p>
    <w:p/>
    <w:p/>
    <w:p>
      <w:r>
        <w:t xml:space="preserve">Then the ‘Bishop’ part of the movement was also sorted </w:t>
      </w:r>
    </w:p>
    <w:p/>
    <w:p>
      <w:r>
        <w:t>Also, the ‘checkMove’ method of the ‘Pawn’ class was updated</w:t>
      </w:r>
    </w:p>
    <w:p/>
    <w:p>
      <w:r>
        <w:t>Next a system was implemented to detect if the game is over</w:t>
      </w:r>
    </w:p>
    <w:p/>
    <w:p/>
    <w:p/>
    <w:p/>
    <w:p>
      <w:r>
        <w:t>Also, a separate screen was made for displaying the winner at the end</w:t>
      </w:r>
    </w:p>
    <w:p/>
    <w:p/>
    <w:p/>
    <w:p>
      <w:r>
        <w:t>There was also a video made at this point in the development of the game</w:t>
      </w:r>
    </w:p>
    <w:p>
      <w:r>
        <w:t>The link to the video is here: Chest Chess 2023-06-22 16-48-57.mp4</w:t>
      </w:r>
    </w:p>
    <w:p/>
    <w:p/>
    <w:p>
      <w:r>
        <w:t>Next, version 2 was started by defining the Chest class as a sprite class</w:t>
      </w:r>
    </w:p>
    <w:p/>
    <w:p>
      <w:r>
        <w:t>Then a method was made to spawn chests at random</w:t>
      </w:r>
    </w:p>
    <w:p/>
    <w:p>
      <w:r>
        <w:t>Also this was implemented and a few tweaks were made to the program</w:t>
      </w:r>
    </w:p>
    <w:p/>
    <w:p/>
    <w:p/>
    <w:p/>
    <w:p/>
    <w:p/>
    <w:p/>
    <w:p/>
    <w:p>
      <w:r>
        <w:t>Below is the program running with 6 chests spawned (after 3 moves)</w:t>
      </w:r>
    </w:p>
    <w:p/>
    <w:p/>
    <w:p>
      <w:r>
        <w:t>Then after 5 more moves:</w:t>
      </w:r>
    </w:p>
    <w:p/>
    <w:p>
      <w:r>
        <w:t>Then, the leftover piece classes were created - the Rook, Bishop &amp; Knight classes</w:t>
      </w:r>
    </w:p>
    <w:p/>
    <w:p/>
    <w:p/>
    <w:p/>
    <w:p>
      <w:r>
        <w:t>These were then added to the dictionary and instantiated in the draw function</w:t>
      </w:r>
    </w:p>
    <w:p/>
    <w:p/>
    <w:p/>
    <w:p>
      <w:r>
        <w:t>Next, getting a piece from a chest was implemented</w:t>
      </w:r>
    </w:p>
    <w:p/>
    <w:p/>
    <w:p/>
    <w:p>
      <w:r>
        <w:t xml:space="preserve">The link to the video is: Chest Chess 2023-07-03 17-25-21.mp4 </w:t>
      </w:r>
    </w:p>
    <w:p/>
    <w:p>
      <w:r>
        <w:t>Before getting a chest</w:t>
      </w:r>
    </w:p>
    <w:p/>
    <w:p/>
    <w:p/>
    <w:p/>
    <w:p/>
    <w:p>
      <w:r>
        <w:t>After getting a chest</w:t>
      </w:r>
    </w:p>
    <w:p/>
    <w:p/>
    <w:p>
      <w:r>
        <w:t>After this, a few more tweaks were made to improve gameplay and fix some bugs</w:t>
      </w:r>
    </w:p>
    <w:p/>
    <w:p/>
    <w:p/>
    <w:p/>
    <w:p/>
    <w:p/>
    <w:p/>
    <w:p>
      <w:r>
        <w:t>Then, the ‘highlighting moves’ was fixed (finally!)</w:t>
      </w:r>
    </w:p>
    <w:p/>
    <w:p/>
    <w:p/>
    <w:p>
      <w:r>
        <w:t xml:space="preserve">The link to the video at this stage of the game is below: </w:t>
      </w:r>
    </w:p>
    <w:p>
      <w:r>
        <w:t xml:space="preserve">Chest Chess 2023-07-13 17-12-45.mp4 </w:t>
      </w:r>
    </w:p>
    <w:p/>
    <w:p>
      <w:r>
        <w:t>The Testing</w:t>
      </w:r>
    </w:p>
    <w:p/>
    <w:p>
      <w:r>
        <w:t>VALIDATION TESTING:</w:t>
      </w:r>
    </w:p>
    <w:p/>
    <w:p/>
    <w:p>
      <w:r>
        <w:t>Figure 6.1 and Figure 6.2 showing testing of the ‘checkMove’ method of ‘Pawn’</w:t>
      </w:r>
    </w:p>
    <w:p/>
    <w:p/>
    <w:p/>
    <w:p/>
    <w:p>
      <w:r>
        <w:t>FUNCTIONALITY TESTING</w:t>
      </w:r>
    </w:p>
    <w:p/>
    <w:p/>
    <w:p>
      <w:r>
        <w:t>Figure 7.1 showing the highlight possible moves not functioning properly</w:t>
      </w:r>
    </w:p>
    <w:p/>
    <w:p/>
    <w:p>
      <w:r>
        <w:t>Figure 7.2 showing the piece moving not functioning properly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