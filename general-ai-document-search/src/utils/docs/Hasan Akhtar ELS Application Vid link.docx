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https://www.canva.com/design/DAGcMRAuN2Y/tpF9hh8ANepY8e_kxvITCQ/watch?utm_content=DAGcMRAuN2Y&amp;utm_campaign=share_your_design&amp;utm_medium=link&amp;utm_source=shareyourdesignpanel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