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Join Our Team as a Summer Intern: Software Developer for Immersive Interactive Projection System</w:t>
      </w:r>
    </w:p>
    <w:p>
      <w:r>
        <w:t>Company Overview: SpaceKraft Ltd is a pioneering technology company dedicated to creating innovative solutions that enhance the lives of children with special needs. Our mission is to harness the power of technology to provide engaging and inclusive experiences that promote learning, development, and fun.</w:t>
      </w:r>
    </w:p>
    <w:p>
      <w:r>
        <w:t>Position: Summer Intern - Software Developer</w:t>
      </w:r>
    </w:p>
    <w:p>
      <w:r>
        <w:t>Location: Shipley</w:t>
      </w:r>
    </w:p>
    <w:p>
      <w:r>
        <w:t>Duration: [Duration]</w:t>
      </w:r>
    </w:p>
    <w:p>
      <w:r>
        <w:t>About the Role: We are seeking a talented and motivated individual to join our team as a Summer Intern - Software Developer. In this role, you will have the opportunity to work on a groundbreaking project: developing software for an immersive interactive projection system designed specifically for children with special needs. This system aims to create inclusive and engaging environments that support sensory, cognitive, and social development.</w:t>
      </w:r>
    </w:p>
    <w:p>
      <w:r>
        <w:t>Responsibilities:</w:t>
      </w:r>
    </w:p>
    <w:p>
      <w:r>
        <w:t>Collaborate with our interdisciplinary team to design and develop software for the immersive interactive projection system.</w:t>
      </w:r>
    </w:p>
    <w:p>
      <w:r>
        <w:t>Implement features to enhance user experience and accessibility for children with special needs.</w:t>
      </w:r>
    </w:p>
    <w:p>
      <w:r>
        <w:t>Conduct testing and debugging to ensure the software meets quality standards.</w:t>
      </w:r>
    </w:p>
    <w:p>
      <w:r>
        <w:t>Document software design, implementation, and testing procedures.</w:t>
      </w:r>
    </w:p>
    <w:p>
      <w:r>
        <w:t>Provide support and assistance to other team members as needed.</w:t>
      </w:r>
    </w:p>
    <w:p/>
    <w:p>
      <w:r>
        <w:t>Requirements:</w:t>
      </w:r>
    </w:p>
    <w:p>
      <w:r>
        <w:t>Currently enrolled in a Bachelor's or Master's degree program in Computer Science, Software Engineering, or a related field.</w:t>
      </w:r>
    </w:p>
    <w:p>
      <w:r>
        <w:t>Strong programming skills in languages such as C++, Python, or Java.</w:t>
      </w:r>
    </w:p>
    <w:p>
      <w:r>
        <w:t>Familiarity with software development tools and methodologies.</w:t>
      </w:r>
    </w:p>
    <w:p>
      <w:r>
        <w:t>Excellent problem-solving abilities and attention to detail.</w:t>
      </w:r>
    </w:p>
    <w:p>
      <w:r>
        <w:t>Passion for technology and a desire to make a positive impact on the lives of children with special needs.</w:t>
      </w:r>
    </w:p>
    <w:p/>
    <w:p>
      <w:r>
        <w:t>Benefits:</w:t>
      </w:r>
    </w:p>
    <w:p>
      <w:r>
        <w:t>Hands-on experience working on a meaningful project with real-world impact.</w:t>
      </w:r>
    </w:p>
    <w:p>
      <w:r>
        <w:t>Opportunity to collaborate with experienced professionals in the field of assistive technology.</w:t>
      </w:r>
    </w:p>
    <w:p>
      <w:r>
        <w:t>Gain valuable skills and knowledge in software development, accessibility, and inclusive design.</w:t>
      </w:r>
    </w:p>
    <w:p>
      <w:r>
        <w:t>Competitive compensation package.</w:t>
      </w:r>
    </w:p>
    <w:p>
      <w:r>
        <w:t>How to Apply: Interested candidates should submit their resume and a cover letter outlining their qualifications and interest in the position to [Contact Email]. Please include "Summer Intern - Software Developer" in the subject line of your email.</w:t>
      </w:r>
    </w:p>
    <w:p>
      <w:r>
        <w:t>Application Deadline: [deadline]</w:t>
      </w:r>
    </w:p>
    <w:p>
      <w:r>
        <w:t>SpaceKraft Ltd is an equal opportunity employer and welcomes applicants from diverse backgrounds. We are committed to creating an inclusive and supportive work environment for all employees.</w:t>
      </w:r>
    </w:p>
    <w:p>
      <w:r>
        <w:t>Join us in shaping the future of inclusive technology and making a difference in the lives of children with special needs. Apply now and be part of our mission at SpaceKraft Ltd!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